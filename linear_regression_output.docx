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Regression coefficients for distance: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[0.025</w:t>
            </w:r>
          </w:p>
        </w:tc>
        <w:tc>
          <w:tcPr>
            <w:tcW w:type="dxa" w:w="1440"/>
          </w:tcPr>
          <w:p>
            <w:r>
              <w:t>0.975]</w:t>
            </w:r>
          </w:p>
        </w:tc>
      </w:tr>
      <w:tr>
        <w:tc>
          <w:tcPr>
            <w:tcW w:type="dxa" w:w="1440"/>
          </w:tcPr>
          <w:p>
            <w:r>
              <w:t>433600.0</w:t>
            </w:r>
          </w:p>
        </w:tc>
        <w:tc>
          <w:tcPr>
            <w:tcW w:type="dxa" w:w="1440"/>
          </w:tcPr>
          <w:p>
            <w:r>
              <w:t>112000.0</w:t>
            </w:r>
          </w:p>
        </w:tc>
        <w:tc>
          <w:tcPr>
            <w:tcW w:type="dxa" w:w="1440"/>
          </w:tcPr>
          <w:p>
            <w:r>
              <w:t>3.879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214000.0</w:t>
            </w:r>
          </w:p>
        </w:tc>
        <w:tc>
          <w:tcPr>
            <w:tcW w:type="dxa" w:w="1440"/>
          </w:tcPr>
          <w:p>
            <w:r>
              <w:t>653000.0</w:t>
            </w:r>
          </w:p>
        </w:tc>
      </w:tr>
      <w:tr>
        <w:tc>
          <w:tcPr>
            <w:tcW w:type="dxa" w:w="1440"/>
          </w:tcPr>
          <w:p>
            <w:r>
              <w:t>8190.8615</w:t>
            </w:r>
          </w:p>
        </w:tc>
        <w:tc>
          <w:tcPr>
            <w:tcW w:type="dxa" w:w="1440"/>
          </w:tcPr>
          <w:p>
            <w:r>
              <w:t>158000.0</w:t>
            </w:r>
          </w:p>
        </w:tc>
        <w:tc>
          <w:tcPr>
            <w:tcW w:type="dxa" w:w="1440"/>
          </w:tcPr>
          <w:p>
            <w:r>
              <w:t>0.052</w:t>
            </w:r>
          </w:p>
        </w:tc>
        <w:tc>
          <w:tcPr>
            <w:tcW w:type="dxa" w:w="1440"/>
          </w:tcPr>
          <w:p>
            <w:r>
              <w:t>0.959</w:t>
            </w:r>
          </w:p>
        </w:tc>
        <w:tc>
          <w:tcPr>
            <w:tcW w:type="dxa" w:w="1440"/>
          </w:tcPr>
          <w:p>
            <w:r>
              <w:t>-302000.0</w:t>
            </w:r>
          </w:p>
        </w:tc>
        <w:tc>
          <w:tcPr>
            <w:tcW w:type="dxa" w:w="1440"/>
          </w:tcPr>
          <w:p>
            <w:r>
              <w:t>319000.0</w:t>
            </w:r>
          </w:p>
        </w:tc>
      </w:tr>
      <w:tr>
        <w:tc>
          <w:tcPr>
            <w:tcW w:type="dxa" w:w="1440"/>
          </w:tcPr>
          <w:p>
            <w:r>
              <w:t>271700.0</w:t>
            </w:r>
          </w:p>
        </w:tc>
        <w:tc>
          <w:tcPr>
            <w:tcW w:type="dxa" w:w="1440"/>
          </w:tcPr>
          <w:p>
            <w:r>
              <w:t>158000.0</w:t>
            </w:r>
          </w:p>
        </w:tc>
        <w:tc>
          <w:tcPr>
            <w:tcW w:type="dxa" w:w="1440"/>
          </w:tcPr>
          <w:p>
            <w:r>
              <w:t>1.718</w:t>
            </w:r>
          </w:p>
        </w:tc>
        <w:tc>
          <w:tcPr>
            <w:tcW w:type="dxa" w:w="1440"/>
          </w:tcPr>
          <w:p>
            <w:r>
              <w:t>0.086</w:t>
            </w:r>
          </w:p>
        </w:tc>
        <w:tc>
          <w:tcPr>
            <w:tcW w:type="dxa" w:w="1440"/>
          </w:tcPr>
          <w:p>
            <w:r>
              <w:t>-38700.0</w:t>
            </w:r>
          </w:p>
        </w:tc>
        <w:tc>
          <w:tcPr>
            <w:tcW w:type="dxa" w:w="1440"/>
          </w:tcPr>
          <w:p>
            <w:r>
              <w:t>582000.0</w:t>
            </w:r>
          </w:p>
        </w:tc>
      </w:tr>
      <w:tr>
        <w:tc>
          <w:tcPr>
            <w:tcW w:type="dxa" w:w="1440"/>
          </w:tcPr>
          <w:p>
            <w:r>
              <w:t>45010.0</w:t>
            </w:r>
          </w:p>
        </w:tc>
        <w:tc>
          <w:tcPr>
            <w:tcW w:type="dxa" w:w="1440"/>
          </w:tcPr>
          <w:p>
            <w:r>
              <w:t>158000.0</w:t>
            </w:r>
          </w:p>
        </w:tc>
        <w:tc>
          <w:tcPr>
            <w:tcW w:type="dxa" w:w="1440"/>
          </w:tcPr>
          <w:p>
            <w:r>
              <w:t>0.285</w:t>
            </w:r>
          </w:p>
        </w:tc>
        <w:tc>
          <w:tcPr>
            <w:tcW w:type="dxa" w:w="1440"/>
          </w:tcPr>
          <w:p>
            <w:r>
              <w:t>0.776</w:t>
            </w:r>
          </w:p>
        </w:tc>
        <w:tc>
          <w:tcPr>
            <w:tcW w:type="dxa" w:w="1440"/>
          </w:tcPr>
          <w:p>
            <w:r>
              <w:t>-265000.0</w:t>
            </w:r>
          </w:p>
        </w:tc>
        <w:tc>
          <w:tcPr>
            <w:tcW w:type="dxa" w:w="1440"/>
          </w:tcPr>
          <w:p>
            <w:r>
              <w:t>355000.0</w:t>
            </w:r>
          </w:p>
        </w:tc>
      </w:tr>
      <w:tr>
        <w:tc>
          <w:tcPr>
            <w:tcW w:type="dxa" w:w="1440"/>
          </w:tcPr>
          <w:p>
            <w:r>
              <w:t>66450.0</w:t>
            </w:r>
          </w:p>
        </w:tc>
        <w:tc>
          <w:tcPr>
            <w:tcW w:type="dxa" w:w="1440"/>
          </w:tcPr>
          <w:p>
            <w:r>
              <w:t>158000.0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  <w:tc>
          <w:tcPr>
            <w:tcW w:type="dxa" w:w="1440"/>
          </w:tcPr>
          <w:p>
            <w:r>
              <w:t>0.674</w:t>
            </w:r>
          </w:p>
        </w:tc>
        <w:tc>
          <w:tcPr>
            <w:tcW w:type="dxa" w:w="1440"/>
          </w:tcPr>
          <w:p>
            <w:r>
              <w:t>-244000.0</w:t>
            </w:r>
          </w:p>
        </w:tc>
        <w:tc>
          <w:tcPr>
            <w:tcW w:type="dxa" w:w="1440"/>
          </w:tcPr>
          <w:p>
            <w:r>
              <w:t>377000.0</w:t>
            </w:r>
          </w:p>
        </w:tc>
      </w:tr>
      <w:tr>
        <w:tc>
          <w:tcPr>
            <w:tcW w:type="dxa" w:w="1440"/>
          </w:tcPr>
          <w:p>
            <w:r>
              <w:t>-265100.0</w:t>
            </w:r>
          </w:p>
        </w:tc>
        <w:tc>
          <w:tcPr>
            <w:tcW w:type="dxa" w:w="1440"/>
          </w:tcPr>
          <w:p>
            <w:r>
              <w:t>158000.0</w:t>
            </w:r>
          </w:p>
        </w:tc>
        <w:tc>
          <w:tcPr>
            <w:tcW w:type="dxa" w:w="1440"/>
          </w:tcPr>
          <w:p>
            <w:r>
              <w:t>-1.677</w:t>
            </w:r>
          </w:p>
        </w:tc>
        <w:tc>
          <w:tcPr>
            <w:tcW w:type="dxa" w:w="1440"/>
          </w:tcPr>
          <w:p>
            <w:r>
              <w:t>0.094</w:t>
            </w:r>
          </w:p>
        </w:tc>
        <w:tc>
          <w:tcPr>
            <w:tcW w:type="dxa" w:w="1440"/>
          </w:tcPr>
          <w:p>
            <w:r>
              <w:t>-575000.0</w:t>
            </w:r>
          </w:p>
        </w:tc>
        <w:tc>
          <w:tcPr>
            <w:tcW w:type="dxa" w:w="1440"/>
          </w:tcPr>
          <w:p>
            <w:r>
              <w:t>45300.0</w:t>
            </w:r>
          </w:p>
        </w:tc>
      </w:tr>
    </w:tbl>
    <w:p>
      <w:r>
        <w:t>Regression coefficients for aircraft: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[0.025</w:t>
            </w:r>
          </w:p>
        </w:tc>
        <w:tc>
          <w:tcPr>
            <w:tcW w:type="dxa" w:w="1440"/>
          </w:tcPr>
          <w:p>
            <w:r>
              <w:t>0.975]</w:t>
            </w:r>
          </w:p>
        </w:tc>
      </w:tr>
      <w:tr>
        <w:tc>
          <w:tcPr>
            <w:tcW w:type="dxa" w:w="1440"/>
          </w:tcPr>
          <w:p>
            <w:r>
              <w:t>58170.0</w:t>
            </w:r>
          </w:p>
        </w:tc>
        <w:tc>
          <w:tcPr>
            <w:tcW w:type="dxa" w:w="1440"/>
          </w:tcPr>
          <w:p>
            <w:r>
              <w:t>86100.0</w:t>
            </w:r>
          </w:p>
        </w:tc>
        <w:tc>
          <w:tcPr>
            <w:tcW w:type="dxa" w:w="1440"/>
          </w:tcPr>
          <w:p>
            <w:r>
              <w:t>0.676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-111000.0</w:t>
            </w:r>
          </w:p>
        </w:tc>
        <w:tc>
          <w:tcPr>
            <w:tcW w:type="dxa" w:w="1440"/>
          </w:tcPr>
          <w:p>
            <w:r>
              <w:t>227000.0</w:t>
            </w:r>
          </w:p>
        </w:tc>
      </w:tr>
      <w:tr>
        <w:tc>
          <w:tcPr>
            <w:tcW w:type="dxa" w:w="1440"/>
          </w:tcPr>
          <w:p>
            <w:r>
              <w:t>1788000.0</w:t>
            </w:r>
          </w:p>
        </w:tc>
        <w:tc>
          <w:tcPr>
            <w:tcW w:type="dxa" w:w="1440"/>
          </w:tcPr>
          <w:p>
            <w:r>
              <w:t>122000.0</w:t>
            </w:r>
          </w:p>
        </w:tc>
        <w:tc>
          <w:tcPr>
            <w:tcW w:type="dxa" w:w="1440"/>
          </w:tcPr>
          <w:p>
            <w:r>
              <w:t>14.683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1550000.0</w:t>
            </w:r>
          </w:p>
        </w:tc>
        <w:tc>
          <w:tcPr>
            <w:tcW w:type="dxa" w:w="1440"/>
          </w:tcPr>
          <w:p>
            <w:r>
              <w:t>2030000.0</w:t>
            </w:r>
          </w:p>
        </w:tc>
      </w:tr>
      <w:tr>
        <w:tc>
          <w:tcPr>
            <w:tcW w:type="dxa" w:w="1440"/>
          </w:tcPr>
          <w:p>
            <w:r>
              <w:t>-2965.8846</w:t>
            </w:r>
          </w:p>
        </w:tc>
        <w:tc>
          <w:tcPr>
            <w:tcW w:type="dxa" w:w="1440"/>
          </w:tcPr>
          <w:p>
            <w:r>
              <w:t>122000.0</w:t>
            </w:r>
          </w:p>
        </w:tc>
        <w:tc>
          <w:tcPr>
            <w:tcW w:type="dxa" w:w="1440"/>
          </w:tcPr>
          <w:p>
            <w:r>
              <w:t>-0.024</w:t>
            </w:r>
          </w:p>
        </w:tc>
        <w:tc>
          <w:tcPr>
            <w:tcW w:type="dxa" w:w="1440"/>
          </w:tcPr>
          <w:p>
            <w:r>
              <w:t>0.981</w:t>
            </w:r>
          </w:p>
        </w:tc>
        <w:tc>
          <w:tcPr>
            <w:tcW w:type="dxa" w:w="1440"/>
          </w:tcPr>
          <w:p>
            <w:r>
              <w:t>-242000.0</w:t>
            </w:r>
          </w:p>
        </w:tc>
        <w:tc>
          <w:tcPr>
            <w:tcW w:type="dxa" w:w="1440"/>
          </w:tcPr>
          <w:p>
            <w:r>
              <w:t>236000.0</w:t>
            </w:r>
          </w:p>
        </w:tc>
      </w:tr>
      <w:tr>
        <w:tc>
          <w:tcPr>
            <w:tcW w:type="dxa" w:w="1440"/>
          </w:tcPr>
          <w:p>
            <w:r>
              <w:t>46070.0</w:t>
            </w:r>
          </w:p>
        </w:tc>
        <w:tc>
          <w:tcPr>
            <w:tcW w:type="dxa" w:w="1440"/>
          </w:tcPr>
          <w:p>
            <w:r>
              <w:t>122000.0</w:t>
            </w:r>
          </w:p>
        </w:tc>
        <w:tc>
          <w:tcPr>
            <w:tcW w:type="dxa" w:w="1440"/>
          </w:tcPr>
          <w:p>
            <w:r>
              <w:t>0.378</w:t>
            </w:r>
          </w:p>
        </w:tc>
        <w:tc>
          <w:tcPr>
            <w:tcW w:type="dxa" w:w="1440"/>
          </w:tcPr>
          <w:p>
            <w:r>
              <w:t>0.705</w:t>
            </w:r>
          </w:p>
        </w:tc>
        <w:tc>
          <w:tcPr>
            <w:tcW w:type="dxa" w:w="1440"/>
          </w:tcPr>
          <w:p>
            <w:r>
              <w:t>-193000.0</w:t>
            </w:r>
          </w:p>
        </w:tc>
        <w:tc>
          <w:tcPr>
            <w:tcW w:type="dxa" w:w="1440"/>
          </w:tcPr>
          <w:p>
            <w:r>
              <w:t>285000.0</w:t>
            </w:r>
          </w:p>
        </w:tc>
      </w:tr>
      <w:tr>
        <w:tc>
          <w:tcPr>
            <w:tcW w:type="dxa" w:w="1440"/>
          </w:tcPr>
          <w:p>
            <w:r>
              <w:t>151000.0</w:t>
            </w:r>
          </w:p>
        </w:tc>
        <w:tc>
          <w:tcPr>
            <w:tcW w:type="dxa" w:w="1440"/>
          </w:tcPr>
          <w:p>
            <w:r>
              <w:t>122000.0</w:t>
            </w:r>
          </w:p>
        </w:tc>
        <w:tc>
          <w:tcPr>
            <w:tcW w:type="dxa" w:w="1440"/>
          </w:tcPr>
          <w:p>
            <w:r>
              <w:t>1.24</w:t>
            </w:r>
          </w:p>
        </w:tc>
        <w:tc>
          <w:tcPr>
            <w:tcW w:type="dxa" w:w="1440"/>
          </w:tcPr>
          <w:p>
            <w:r>
              <w:t>0.215</w:t>
            </w:r>
          </w:p>
        </w:tc>
        <w:tc>
          <w:tcPr>
            <w:tcW w:type="dxa" w:w="1440"/>
          </w:tcPr>
          <w:p>
            <w:r>
              <w:t>-88100.0</w:t>
            </w:r>
          </w:p>
        </w:tc>
        <w:tc>
          <w:tcPr>
            <w:tcW w:type="dxa" w:w="1440"/>
          </w:tcPr>
          <w:p>
            <w:r>
              <w:t>390000.0</w:t>
            </w:r>
          </w:p>
        </w:tc>
      </w:tr>
    </w:tbl>
    <w:p>
      <w:r>
        <w:t>Regression coefficients for tra_cov: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[0.025</w:t>
            </w:r>
          </w:p>
        </w:tc>
        <w:tc>
          <w:tcPr>
            <w:tcW w:type="dxa" w:w="1440"/>
          </w:tcPr>
          <w:p>
            <w:r>
              <w:t>0.975]</w:t>
            </w:r>
          </w:p>
        </w:tc>
      </w:tr>
      <w:tr>
        <w:tc>
          <w:tcPr>
            <w:tcW w:type="dxa" w:w="1440"/>
          </w:tcPr>
          <w:p>
            <w:r>
              <w:t>902000.0</w:t>
            </w:r>
          </w:p>
        </w:tc>
        <w:tc>
          <w:tcPr>
            <w:tcW w:type="dxa" w:w="1440"/>
          </w:tcPr>
          <w:p>
            <w:r>
              <w:t>60800.0</w:t>
            </w:r>
          </w:p>
        </w:tc>
        <w:tc>
          <w:tcPr>
            <w:tcW w:type="dxa" w:w="1440"/>
          </w:tcPr>
          <w:p>
            <w:r>
              <w:t>14.842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783000.0</w:t>
            </w:r>
          </w:p>
        </w:tc>
        <w:tc>
          <w:tcPr>
            <w:tcW w:type="dxa" w:w="1440"/>
          </w:tcPr>
          <w:p>
            <w:r>
              <w:t>1020000.0</w:t>
            </w:r>
          </w:p>
        </w:tc>
      </w:tr>
      <w:tr>
        <w:tc>
          <w:tcPr>
            <w:tcW w:type="dxa" w:w="1440"/>
          </w:tcPr>
          <w:p>
            <w:r>
              <w:t>-894600.0</w:t>
            </w:r>
          </w:p>
        </w:tc>
        <w:tc>
          <w:tcPr>
            <w:tcW w:type="dxa" w:w="1440"/>
          </w:tcPr>
          <w:p>
            <w:r>
              <w:t>85900.0</w:t>
            </w:r>
          </w:p>
        </w:tc>
        <w:tc>
          <w:tcPr>
            <w:tcW w:type="dxa" w:w="1440"/>
          </w:tcPr>
          <w:p>
            <w:r>
              <w:t>-10.409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-1060000.0</w:t>
            </w:r>
          </w:p>
        </w:tc>
        <w:tc>
          <w:tcPr>
            <w:tcW w:type="dxa" w:w="1440"/>
          </w:tcPr>
          <w:p>
            <w:r>
              <w:t>-726000.0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